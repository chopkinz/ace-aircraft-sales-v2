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F66997" w14:textId="12F73C5A" w:rsidR="005A3AD3" w:rsidRDefault="00877D60" w:rsidP="005A3AD3">
      <w:pPr>
        <w:pStyle w:val="Heading1"/>
        <w:spacing w:line="360" w:lineRule="auto"/>
        <w:jc w:val="center"/>
        <w:rPr>
          <w:rFonts w:ascii="Times New Roman" w:hAnsi="Times New Roman" w:cs="Times New Roman"/>
          <w:color w:val="auto"/>
          <w:sz w:val="22"/>
          <w:szCs w:val="22"/>
          <w:u w:val="single"/>
        </w:rPr>
      </w:pPr>
      <w:r w:rsidRPr="005A3AD3">
        <w:rPr>
          <w:rFonts w:ascii="Times New Roman" w:hAnsi="Times New Roman" w:cs="Times New Roman"/>
          <w:color w:val="auto"/>
          <w:sz w:val="22"/>
          <w:szCs w:val="22"/>
          <w:u w:val="single"/>
        </w:rPr>
        <w:t>AMENDMENT TO AIRCRAFT SALES EXCLUSIVE LISTING AGREEMENT</w:t>
      </w:r>
    </w:p>
    <w:p w14:paraId="1C473025" w14:textId="77777777" w:rsidR="00877D60" w:rsidRPr="00877D60" w:rsidRDefault="00877D60" w:rsidP="00877D60"/>
    <w:p w14:paraId="6927D0AB" w14:textId="323F4790" w:rsidR="00416CCD" w:rsidRPr="005A3AD3" w:rsidRDefault="00877D60" w:rsidP="005A3AD3">
      <w:pPr>
        <w:spacing w:line="360" w:lineRule="auto"/>
        <w:rPr>
          <w:rFonts w:ascii="Times New Roman" w:hAnsi="Times New Roman" w:cs="Times New Roman"/>
        </w:rPr>
      </w:pPr>
      <w:r w:rsidRPr="005A3AD3">
        <w:rPr>
          <w:rFonts w:ascii="Times New Roman" w:hAnsi="Times New Roman" w:cs="Times New Roman"/>
        </w:rPr>
        <w:t xml:space="preserve">This Amendment (“Amendment”) is made as of the ___ day of </w:t>
      </w:r>
      <w:proofErr w:type="gramStart"/>
      <w:r w:rsidR="005A3AD3">
        <w:rPr>
          <w:rFonts w:ascii="Times New Roman" w:hAnsi="Times New Roman" w:cs="Times New Roman"/>
        </w:rPr>
        <w:t>May,</w:t>
      </w:r>
      <w:proofErr w:type="gramEnd"/>
      <w:r w:rsidRPr="005A3AD3">
        <w:rPr>
          <w:rFonts w:ascii="Times New Roman" w:hAnsi="Times New Roman" w:cs="Times New Roman"/>
        </w:rPr>
        <w:t xml:space="preserve"> 2025, by and between CAE Global Academy (“Seller”) and ACE Aircraft Sales, LLC (“Broker”) and hereby amends that certain </w:t>
      </w:r>
      <w:r w:rsidRPr="005A3AD3">
        <w:rPr>
          <w:rFonts w:ascii="Times New Roman" w:hAnsi="Times New Roman" w:cs="Times New Roman"/>
        </w:rPr>
        <w:t>Aircraft Sales Exclusive Listing Agreement dated February 13, 2025 (the “Agreement”), concerning the exclusive listing of the following aircraft:</w:t>
      </w:r>
    </w:p>
    <w:p w14:paraId="71BF7D6A" w14:textId="77777777" w:rsidR="005A3AD3" w:rsidRPr="005A3AD3" w:rsidRDefault="005A3AD3" w:rsidP="005A3AD3">
      <w:pPr>
        <w:spacing w:line="360" w:lineRule="auto"/>
        <w:rPr>
          <w:rFonts w:ascii="Times New Roman" w:hAnsi="Times New Roman" w:cs="Times New Roman"/>
        </w:rPr>
        <w:sectPr w:rsidR="005A3AD3" w:rsidRPr="005A3AD3" w:rsidSect="00F274CA">
          <w:pgSz w:w="12240" w:h="15840"/>
          <w:pgMar w:top="1440" w:right="1440" w:bottom="1440" w:left="1440" w:header="720" w:footer="720" w:gutter="0"/>
          <w:cols w:space="720"/>
          <w:docGrid w:linePitch="360"/>
        </w:sectPr>
      </w:pPr>
    </w:p>
    <w:p w14:paraId="377D1ECB" w14:textId="423FD938" w:rsidR="00416CCD" w:rsidRPr="005A3AD3" w:rsidRDefault="00877D60" w:rsidP="005A3AD3">
      <w:pPr>
        <w:spacing w:line="360" w:lineRule="auto"/>
        <w:rPr>
          <w:rFonts w:ascii="Times New Roman" w:hAnsi="Times New Roman" w:cs="Times New Roman"/>
        </w:rPr>
      </w:pPr>
      <w:r w:rsidRPr="005A3AD3">
        <w:rPr>
          <w:rFonts w:ascii="Times New Roman" w:hAnsi="Times New Roman" w:cs="Times New Roman"/>
        </w:rPr>
        <w:t>Make: Cessna</w:t>
      </w:r>
    </w:p>
    <w:p w14:paraId="56131016" w14:textId="28417925" w:rsidR="00416CCD" w:rsidRPr="005A3AD3" w:rsidRDefault="00877D60" w:rsidP="005A3AD3">
      <w:pPr>
        <w:spacing w:line="360" w:lineRule="auto"/>
        <w:rPr>
          <w:rFonts w:ascii="Times New Roman" w:hAnsi="Times New Roman" w:cs="Times New Roman"/>
        </w:rPr>
      </w:pPr>
      <w:r w:rsidRPr="005A3AD3">
        <w:rPr>
          <w:rFonts w:ascii="Times New Roman" w:hAnsi="Times New Roman" w:cs="Times New Roman"/>
        </w:rPr>
        <w:t>Model: Citation CJ1+</w:t>
      </w:r>
    </w:p>
    <w:p w14:paraId="345CFAA1" w14:textId="537FD34C" w:rsidR="00416CCD" w:rsidRPr="005A3AD3" w:rsidRDefault="00877D60" w:rsidP="005A3AD3">
      <w:pPr>
        <w:spacing w:line="360" w:lineRule="auto"/>
        <w:rPr>
          <w:rFonts w:ascii="Times New Roman" w:hAnsi="Times New Roman" w:cs="Times New Roman"/>
        </w:rPr>
      </w:pPr>
      <w:r w:rsidRPr="005A3AD3">
        <w:rPr>
          <w:rFonts w:ascii="Times New Roman" w:hAnsi="Times New Roman" w:cs="Times New Roman"/>
        </w:rPr>
        <w:t>Serial Number: 525-0610</w:t>
      </w:r>
    </w:p>
    <w:p w14:paraId="6E07B5C5" w14:textId="66322C0D" w:rsidR="00416CCD" w:rsidRPr="005A3AD3" w:rsidRDefault="00877D60" w:rsidP="005A3AD3">
      <w:pPr>
        <w:spacing w:line="360" w:lineRule="auto"/>
        <w:rPr>
          <w:rFonts w:ascii="Times New Roman" w:hAnsi="Times New Roman" w:cs="Times New Roman"/>
        </w:rPr>
      </w:pPr>
      <w:r w:rsidRPr="005A3AD3">
        <w:rPr>
          <w:rFonts w:ascii="Times New Roman" w:hAnsi="Times New Roman" w:cs="Times New Roman"/>
        </w:rPr>
        <w:t>Registration: N43MS</w:t>
      </w:r>
    </w:p>
    <w:p w14:paraId="5A3B2FC3" w14:textId="77777777" w:rsidR="005A3AD3" w:rsidRPr="005A3AD3" w:rsidRDefault="005A3AD3" w:rsidP="005A3AD3">
      <w:pPr>
        <w:spacing w:line="360" w:lineRule="auto"/>
        <w:rPr>
          <w:rFonts w:ascii="Times New Roman" w:hAnsi="Times New Roman" w:cs="Times New Roman"/>
        </w:rPr>
        <w:sectPr w:rsidR="005A3AD3" w:rsidRPr="005A3AD3" w:rsidSect="005A3AD3">
          <w:type w:val="continuous"/>
          <w:pgSz w:w="12240" w:h="15840"/>
          <w:pgMar w:top="1440" w:right="1800" w:bottom="1440" w:left="1800" w:header="720" w:footer="720" w:gutter="0"/>
          <w:cols w:num="2" w:space="720"/>
          <w:docGrid w:linePitch="360"/>
        </w:sectPr>
      </w:pPr>
    </w:p>
    <w:p w14:paraId="38D54B1E" w14:textId="77777777" w:rsidR="00416CCD" w:rsidRPr="005A3AD3" w:rsidRDefault="00877D60" w:rsidP="005A3AD3">
      <w:pPr>
        <w:spacing w:line="360" w:lineRule="auto"/>
        <w:rPr>
          <w:rFonts w:ascii="Times New Roman" w:hAnsi="Times New Roman" w:cs="Times New Roman"/>
        </w:rPr>
      </w:pPr>
      <w:proofErr w:type="gramStart"/>
      <w:r w:rsidRPr="005A3AD3">
        <w:rPr>
          <w:rFonts w:ascii="Times New Roman" w:hAnsi="Times New Roman" w:cs="Times New Roman"/>
        </w:rPr>
        <w:t>WHEREAS,</w:t>
      </w:r>
      <w:proofErr w:type="gramEnd"/>
      <w:r w:rsidRPr="005A3AD3">
        <w:rPr>
          <w:rFonts w:ascii="Times New Roman" w:hAnsi="Times New Roman" w:cs="Times New Roman"/>
        </w:rPr>
        <w:t xml:space="preserve"> the Agreement provides for an initial 60-day term commencing on March 5, 2025; and</w:t>
      </w:r>
    </w:p>
    <w:p w14:paraId="69AF7DCF" w14:textId="77777777" w:rsidR="00416CCD" w:rsidRPr="005A3AD3" w:rsidRDefault="00877D60" w:rsidP="005A3AD3">
      <w:pPr>
        <w:spacing w:line="360" w:lineRule="auto"/>
        <w:rPr>
          <w:rFonts w:ascii="Times New Roman" w:hAnsi="Times New Roman" w:cs="Times New Roman"/>
        </w:rPr>
      </w:pPr>
      <w:proofErr w:type="gramStart"/>
      <w:r w:rsidRPr="005A3AD3">
        <w:rPr>
          <w:rFonts w:ascii="Times New Roman" w:hAnsi="Times New Roman" w:cs="Times New Roman"/>
        </w:rPr>
        <w:t>WHEREAS,</w:t>
      </w:r>
      <w:proofErr w:type="gramEnd"/>
      <w:r w:rsidRPr="005A3AD3">
        <w:rPr>
          <w:rFonts w:ascii="Times New Roman" w:hAnsi="Times New Roman" w:cs="Times New Roman"/>
        </w:rPr>
        <w:t xml:space="preserve"> the parties desire to extend the term of the Agreement by an additional 60 </w:t>
      </w:r>
      <w:proofErr w:type="gramStart"/>
      <w:r w:rsidRPr="005A3AD3">
        <w:rPr>
          <w:rFonts w:ascii="Times New Roman" w:hAnsi="Times New Roman" w:cs="Times New Roman"/>
        </w:rPr>
        <w:t>days;</w:t>
      </w:r>
      <w:proofErr w:type="gramEnd"/>
    </w:p>
    <w:p w14:paraId="0C7A6C15" w14:textId="77777777" w:rsidR="00416CCD" w:rsidRPr="005A3AD3" w:rsidRDefault="00877D60" w:rsidP="005A3AD3">
      <w:pPr>
        <w:spacing w:line="360" w:lineRule="auto"/>
        <w:rPr>
          <w:rFonts w:ascii="Times New Roman" w:hAnsi="Times New Roman" w:cs="Times New Roman"/>
        </w:rPr>
      </w:pPr>
      <w:r w:rsidRPr="005A3AD3">
        <w:rPr>
          <w:rFonts w:ascii="Times New Roman" w:hAnsi="Times New Roman" w:cs="Times New Roman"/>
        </w:rPr>
        <w:t>NOW, THEREFORE, in consideration of the mutual promises contained herein and other good and valuable consideration, the parties agree as follows:</w:t>
      </w:r>
    </w:p>
    <w:p w14:paraId="4F911B19" w14:textId="77777777" w:rsidR="00416CCD" w:rsidRPr="005A3AD3" w:rsidRDefault="00877D60" w:rsidP="005A3AD3">
      <w:pPr>
        <w:pStyle w:val="ListNumber"/>
        <w:numPr>
          <w:ilvl w:val="0"/>
          <w:numId w:val="0"/>
        </w:numPr>
        <w:spacing w:line="360" w:lineRule="auto"/>
        <w:ind w:left="360"/>
        <w:rPr>
          <w:rFonts w:ascii="Times New Roman" w:hAnsi="Times New Roman" w:cs="Times New Roman"/>
        </w:rPr>
      </w:pPr>
      <w:r w:rsidRPr="005A3AD3">
        <w:rPr>
          <w:rFonts w:ascii="Times New Roman" w:hAnsi="Times New Roman" w:cs="Times New Roman"/>
        </w:rPr>
        <w:t>1. EXTENSION OF TERM:</w:t>
      </w:r>
      <w:r w:rsidRPr="005A3AD3">
        <w:rPr>
          <w:rFonts w:ascii="Times New Roman" w:hAnsi="Times New Roman" w:cs="Times New Roman"/>
        </w:rPr>
        <w:br/>
        <w:t>The term of the Agreement is hereby extended for an additional sixty (60) days, beginning upon the expiration of the original term. All other provisions of the Agreement shall remain in full force and effect during the extended term.</w:t>
      </w:r>
    </w:p>
    <w:p w14:paraId="47D2EA6C" w14:textId="77777777" w:rsidR="00F274CA" w:rsidRDefault="00877D60" w:rsidP="00F274CA">
      <w:pPr>
        <w:pStyle w:val="ListNumber"/>
        <w:numPr>
          <w:ilvl w:val="0"/>
          <w:numId w:val="0"/>
        </w:numPr>
        <w:spacing w:line="360" w:lineRule="auto"/>
        <w:ind w:left="360"/>
        <w:rPr>
          <w:rFonts w:ascii="Times New Roman" w:hAnsi="Times New Roman" w:cs="Times New Roman"/>
        </w:rPr>
      </w:pPr>
      <w:r w:rsidRPr="005A3AD3">
        <w:rPr>
          <w:rFonts w:ascii="Times New Roman" w:hAnsi="Times New Roman" w:cs="Times New Roman"/>
        </w:rPr>
        <w:t>2. NO OTHER MODIFICATIONS:</w:t>
      </w:r>
      <w:r w:rsidRPr="005A3AD3">
        <w:rPr>
          <w:rFonts w:ascii="Times New Roman" w:hAnsi="Times New Roman" w:cs="Times New Roman"/>
        </w:rPr>
        <w:br/>
        <w:t>Except as specifically amended herein, all other terms and conditions of the Agreement shall remain unchanged and in full force and effect.</w:t>
      </w:r>
    </w:p>
    <w:p w14:paraId="1B65496A" w14:textId="720EBD87" w:rsidR="005A3AD3" w:rsidRPr="005A3AD3" w:rsidRDefault="00877D60" w:rsidP="00F274CA">
      <w:pPr>
        <w:pStyle w:val="ListNumber"/>
        <w:numPr>
          <w:ilvl w:val="0"/>
          <w:numId w:val="0"/>
        </w:numPr>
        <w:spacing w:line="360" w:lineRule="auto"/>
        <w:ind w:left="360"/>
        <w:rPr>
          <w:rFonts w:ascii="Times New Roman" w:hAnsi="Times New Roman" w:cs="Times New Roman"/>
        </w:rPr>
        <w:sectPr w:rsidR="005A3AD3" w:rsidRPr="005A3AD3" w:rsidSect="005A3AD3">
          <w:type w:val="continuous"/>
          <w:pgSz w:w="12240" w:h="15840"/>
          <w:pgMar w:top="1440" w:right="1800" w:bottom="1440" w:left="1800" w:header="720" w:footer="720" w:gutter="0"/>
          <w:cols w:space="720"/>
          <w:docGrid w:linePitch="360"/>
        </w:sectPr>
      </w:pPr>
      <w:r w:rsidRPr="005A3AD3">
        <w:rPr>
          <w:rFonts w:ascii="Times New Roman" w:hAnsi="Times New Roman" w:cs="Times New Roman"/>
        </w:rPr>
        <w:br/>
        <w:t>IN WITNESS WHEREOF, the parties have executed this Amendment as of the date first written above.</w:t>
      </w:r>
    </w:p>
    <w:p w14:paraId="6D99CD59" w14:textId="77777777" w:rsidR="00416CCD" w:rsidRPr="005A3AD3" w:rsidRDefault="00877D60" w:rsidP="005A3AD3">
      <w:pPr>
        <w:spacing w:line="360" w:lineRule="auto"/>
        <w:rPr>
          <w:rFonts w:ascii="Times New Roman" w:hAnsi="Times New Roman" w:cs="Times New Roman"/>
        </w:rPr>
      </w:pPr>
      <w:r w:rsidRPr="005A3AD3">
        <w:rPr>
          <w:rFonts w:ascii="Times New Roman" w:hAnsi="Times New Roman" w:cs="Times New Roman"/>
        </w:rPr>
        <w:t>SELLER: CAE Global Academy</w:t>
      </w:r>
      <w:r w:rsidRPr="005A3AD3">
        <w:rPr>
          <w:rFonts w:ascii="Times New Roman" w:hAnsi="Times New Roman" w:cs="Times New Roman"/>
        </w:rPr>
        <w:br/>
        <w:t>By: ___________________________</w:t>
      </w:r>
      <w:r w:rsidRPr="005A3AD3">
        <w:rPr>
          <w:rFonts w:ascii="Times New Roman" w:hAnsi="Times New Roman" w:cs="Times New Roman"/>
        </w:rPr>
        <w:br/>
        <w:t>Name: ________________________</w:t>
      </w:r>
      <w:r w:rsidRPr="005A3AD3">
        <w:rPr>
          <w:rFonts w:ascii="Times New Roman" w:hAnsi="Times New Roman" w:cs="Times New Roman"/>
        </w:rPr>
        <w:br/>
        <w:t>Title: _________________________</w:t>
      </w:r>
      <w:r w:rsidRPr="005A3AD3">
        <w:rPr>
          <w:rFonts w:ascii="Times New Roman" w:hAnsi="Times New Roman" w:cs="Times New Roman"/>
        </w:rPr>
        <w:br/>
        <w:t>Date: _________________________</w:t>
      </w:r>
      <w:r w:rsidRPr="005A3AD3">
        <w:rPr>
          <w:rFonts w:ascii="Times New Roman" w:hAnsi="Times New Roman" w:cs="Times New Roman"/>
        </w:rPr>
        <w:br/>
      </w:r>
    </w:p>
    <w:p w14:paraId="4067B443" w14:textId="72D13ACF" w:rsidR="00416CCD" w:rsidRPr="005A3AD3" w:rsidRDefault="00877D60" w:rsidP="005A3AD3">
      <w:pPr>
        <w:spacing w:line="360" w:lineRule="auto"/>
        <w:rPr>
          <w:rFonts w:ascii="Times New Roman" w:hAnsi="Times New Roman" w:cs="Times New Roman"/>
        </w:rPr>
      </w:pPr>
      <w:r w:rsidRPr="005A3AD3">
        <w:rPr>
          <w:rFonts w:ascii="Times New Roman" w:hAnsi="Times New Roman" w:cs="Times New Roman"/>
        </w:rPr>
        <w:t xml:space="preserve">BROKER: </w:t>
      </w:r>
      <w:r w:rsidRPr="005A3AD3">
        <w:rPr>
          <w:rFonts w:ascii="Times New Roman" w:hAnsi="Times New Roman" w:cs="Times New Roman"/>
        </w:rPr>
        <w:t>ACE Aircraft Sales, LLC</w:t>
      </w:r>
      <w:r w:rsidRPr="005A3AD3">
        <w:rPr>
          <w:rFonts w:ascii="Times New Roman" w:hAnsi="Times New Roman" w:cs="Times New Roman"/>
        </w:rPr>
        <w:br/>
        <w:t>By: ___________________________</w:t>
      </w:r>
      <w:r w:rsidRPr="005A3AD3">
        <w:rPr>
          <w:rFonts w:ascii="Times New Roman" w:hAnsi="Times New Roman" w:cs="Times New Roman"/>
        </w:rPr>
        <w:br/>
        <w:t>Name: Douglas Young</w:t>
      </w:r>
      <w:r w:rsidRPr="005A3AD3">
        <w:rPr>
          <w:rFonts w:ascii="Times New Roman" w:hAnsi="Times New Roman" w:cs="Times New Roman"/>
        </w:rPr>
        <w:br/>
        <w:t>Title: President</w:t>
      </w:r>
      <w:r w:rsidRPr="005A3AD3">
        <w:rPr>
          <w:rFonts w:ascii="Times New Roman" w:hAnsi="Times New Roman" w:cs="Times New Roman"/>
        </w:rPr>
        <w:br/>
        <w:t>Date: _________________________</w:t>
      </w:r>
    </w:p>
    <w:sectPr w:rsidR="00416CCD" w:rsidRPr="005A3AD3" w:rsidSect="005A3AD3">
      <w:type w:val="continuous"/>
      <w:pgSz w:w="12240" w:h="15840"/>
      <w:pgMar w:top="1440" w:right="1800" w:bottom="1440" w:left="180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45B815" w14:textId="77777777" w:rsidR="00F274CA" w:rsidRDefault="00F274CA" w:rsidP="00F274CA">
      <w:pPr>
        <w:spacing w:after="0" w:line="240" w:lineRule="auto"/>
      </w:pPr>
      <w:r>
        <w:separator/>
      </w:r>
    </w:p>
  </w:endnote>
  <w:endnote w:type="continuationSeparator" w:id="0">
    <w:p w14:paraId="19AC4E8D" w14:textId="77777777" w:rsidR="00F274CA" w:rsidRDefault="00F274CA" w:rsidP="00F27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1D2441" w14:textId="77777777" w:rsidR="00F274CA" w:rsidRDefault="00F274CA" w:rsidP="00F274CA">
      <w:pPr>
        <w:spacing w:after="0" w:line="240" w:lineRule="auto"/>
      </w:pPr>
      <w:r>
        <w:separator/>
      </w:r>
    </w:p>
  </w:footnote>
  <w:footnote w:type="continuationSeparator" w:id="0">
    <w:p w14:paraId="5A1B3C2F" w14:textId="77777777" w:rsidR="00F274CA" w:rsidRDefault="00F274CA" w:rsidP="00F274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4999683">
    <w:abstractNumId w:val="8"/>
  </w:num>
  <w:num w:numId="2" w16cid:durableId="985162798">
    <w:abstractNumId w:val="6"/>
  </w:num>
  <w:num w:numId="3" w16cid:durableId="1998653115">
    <w:abstractNumId w:val="5"/>
  </w:num>
  <w:num w:numId="4" w16cid:durableId="690037290">
    <w:abstractNumId w:val="4"/>
  </w:num>
  <w:num w:numId="5" w16cid:durableId="751051391">
    <w:abstractNumId w:val="7"/>
  </w:num>
  <w:num w:numId="6" w16cid:durableId="1871796399">
    <w:abstractNumId w:val="3"/>
  </w:num>
  <w:num w:numId="7" w16cid:durableId="945380431">
    <w:abstractNumId w:val="2"/>
  </w:num>
  <w:num w:numId="8" w16cid:durableId="890504463">
    <w:abstractNumId w:val="1"/>
  </w:num>
  <w:num w:numId="9" w16cid:durableId="577251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04280"/>
    <w:rsid w:val="0029639D"/>
    <w:rsid w:val="00326F90"/>
    <w:rsid w:val="00416CCD"/>
    <w:rsid w:val="005A3AD3"/>
    <w:rsid w:val="00877D60"/>
    <w:rsid w:val="00AA1D8D"/>
    <w:rsid w:val="00B47730"/>
    <w:rsid w:val="00CB0664"/>
    <w:rsid w:val="00F274C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CEF270"/>
  <w14:defaultImageDpi w14:val="300"/>
  <w15:docId w15:val="{89106135-F1D4-DD47-A2CC-7CB9616FB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Douglas Young</cp:lastModifiedBy>
  <cp:revision>4</cp:revision>
  <dcterms:created xsi:type="dcterms:W3CDTF">2025-05-16T21:44:00Z</dcterms:created>
  <dcterms:modified xsi:type="dcterms:W3CDTF">2025-05-16T21:45:00Z</dcterms:modified>
  <cp:category/>
</cp:coreProperties>
</file>